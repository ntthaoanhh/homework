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lab07;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HangSanXuat{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String tenHangSanXuat;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String tenQuocGia;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abstract class PhuongTienDiChuyen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String loaiPhuongTien;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HangSanXuat hangSanXuat;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String layTenHangSanXuat()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return "khong co hang";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batDau()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System.out.println("bat dau");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tangToc()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System.out.println("tang toc");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dungLai()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System.out.println("dung lai 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abstract double layVanToc();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MayBay extends PhuongTienDiChuyen{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protected String loaiNhienLieu;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catCanh()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 i can fly");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haCanh()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 ha canh trong 3s");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double layVanToc()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return 120;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XeOTo extends PhuongTienDiChuyen{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String loaiNhienLieu;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double layVanToc()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return 0;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XeDap extends PhuongTienDiChuyen{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@Override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double layVanToc()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return 0;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bai1_lab07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MayBay mb1=new MayBay();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XeOTo oto1=new XeOTo();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XeDap xd1=new XeDap();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System.out.println(mb1.layVanToc());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System.out.println(oto1.layVanToc());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System.out.println(xd1.layVanToc());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lab07;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interface Moverable{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moveUp();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moveDown();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moveLeft();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moveRight();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MovereablePoint implements Moverable{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int x,y;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int xSpeed;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int ySpeed;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MovereablePoint(int x, int y, int xSpeed, int ySpeed)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super();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this.x = x;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this.y = y;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this.xSpeed = xSpeed;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this.ySpeed = ySpeed;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MovereablePoint() {}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moveUp()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up");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moveDown()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Down");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moveLeft()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left");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moveRight()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Right");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return "MovereablePoint=" +x+"y="+xSpeed+ySpeed;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MoverableCircle implements Moverable{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int radius;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MovereablePoint center;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moveUp()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up");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moveDown()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Down");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moveLeft()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left");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moveRight()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Right");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MoverableCircle(int radius, MovereablePoint center)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super();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this.radius = radius;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this.center = center;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MoverableCircle() {}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return "MoverableCircle [radius=" + radius + ", center=" + center + "]";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bai2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MoverableCircle mc1=new MoverableCircle();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MovereablePoint mp1=new MovereablePoint();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mc1.moveDown(); mc1.moveLeft();mc1.moveRight();mc1.moveUp();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mp1.moveDown(); mp1.moveLeft();mp1.moveRight();mp1.moveUp();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B7F0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9F4DCD"/>
    <w:rsid w:val="0ADB7F0C"/>
    <w:rsid w:val="1C4C75BF"/>
    <w:rsid w:val="256C5EE4"/>
    <w:rsid w:val="27CB7273"/>
    <w:rsid w:val="3FCC391B"/>
    <w:rsid w:val="497770C8"/>
    <w:rsid w:val="603D3B02"/>
    <w:rsid w:val="6FE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hình"/>
    <w:basedOn w:val="1"/>
    <w:next w:val="1"/>
    <w:qFormat/>
    <w:uiPriority w:val="0"/>
    <w:pPr>
      <w:keepNext/>
      <w:keepLines/>
      <w:spacing w:before="340" w:after="330" w:line="579" w:lineRule="auto"/>
      <w:outlineLvl w:val="9"/>
    </w:pPr>
    <w:rPr>
      <w:rFonts w:ascii="Times New Roman" w:hAnsi="Times New Roman"/>
      <w:b/>
      <w:bCs/>
      <w:kern w:val="44"/>
      <w:sz w:val="26"/>
      <w:szCs w:val="44"/>
      <w:lang w:eastAsia="en-US"/>
    </w:rPr>
  </w:style>
  <w:style w:type="paragraph" w:customStyle="1" w:styleId="250">
    <w:name w:val="bảng"/>
    <w:basedOn w:val="1"/>
    <w:qFormat/>
    <w:uiPriority w:val="0"/>
    <w:pPr>
      <w:spacing w:line="260" w:lineRule="auto"/>
      <w:ind w:right="720"/>
      <w:outlineLvl w:val="0"/>
    </w:pPr>
    <w:rPr>
      <w:rFonts w:ascii="Times New Roman" w:hAnsi="Times New Roman" w:cs="Times New Roman"/>
      <w:b/>
      <w:bCs/>
      <w:sz w:val="26"/>
      <w:szCs w:val="26"/>
      <w:lang w:eastAsia="en-US"/>
    </w:rPr>
  </w:style>
  <w:style w:type="paragraph" w:customStyle="1" w:styleId="251">
    <w:name w:val="hinhhhhhh"/>
    <w:basedOn w:val="1"/>
    <w:next w:val="1"/>
    <w:qFormat/>
    <w:uiPriority w:val="0"/>
    <w:pPr>
      <w:keepNext/>
      <w:keepLines/>
      <w:spacing w:before="280" w:after="290" w:line="377" w:lineRule="auto"/>
      <w:outlineLvl w:val="0"/>
    </w:pPr>
    <w:rPr>
      <w:rFonts w:ascii="Times New Roman" w:hAnsi="Times New Roman"/>
      <w:b/>
      <w:bCs/>
      <w:sz w:val="26"/>
      <w:szCs w:val="28"/>
      <w:lang w:eastAsia="en-US"/>
    </w:rPr>
  </w:style>
  <w:style w:type="paragraph" w:customStyle="1" w:styleId="252">
    <w:name w:val="HI"/>
    <w:basedOn w:val="1"/>
    <w:next w:val="1"/>
    <w:qFormat/>
    <w:uiPriority w:val="0"/>
    <w:pPr>
      <w:keepNext/>
      <w:keepLines/>
      <w:spacing w:before="340" w:after="330" w:line="579" w:lineRule="auto"/>
      <w:outlineLvl w:val="0"/>
    </w:pPr>
    <w:rPr>
      <w:rFonts w:ascii="Times New Roman" w:hAnsi="Times New Roman"/>
      <w:b/>
      <w:bCs/>
      <w:kern w:val="44"/>
      <w:sz w:val="26"/>
      <w:szCs w:val="4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2023-04-05T17:20:00Z</dcterms:created>
  <dc:creator>PC</dc:creator>
  <cp:lastModifiedBy>Thảo Anh NT</cp:lastModifiedBy>
  <dcterms:modified xsi:type="dcterms:W3CDTF">2023-04-05T17:22:56Z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74FF0E013FA6453AAE3E5500D6A51C00</vt:lpwstr>
  </property>
</Properties>
</file>